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Employee Attrition Analysis - Detailed Project</w:t>
        <w:br/>
        <w:t>Report</w:t>
        <w:br/>
        <w:br/>
        <w:t>This project focuses on understanding the factors leading to employee attrition in an organization.</w:t>
        <w:br/>
        <w:t>Attrition, or employee turnover, refers to employees leaving a company either voluntarily or</w:t>
        <w:br/>
        <w:t>involuntarily. By studying key patterns within the dataset, the project aims to identify the main</w:t>
        <w:br/>
        <w:t>reasons for attrition and suggest effective retention strategies.</w:t>
        <w:br/>
        <w:t>Objective:</w:t>
        <w:br/>
        <w:t>The primary objective of this project is to analyze employee data and find patterns that influence</w:t>
        <w:br/>
        <w:t>attrition. It focuses on various attributes such as Age, Gender, Department, Job Satisfaction, Years</w:t>
        <w:br/>
        <w:t>at Company, Monthly Income, and Performance Rating to determine how they impact attrition rates.</w:t>
        <w:br/>
        <w:t>Dataset Overview</w:t>
        <w:br/>
        <w:t>The dataset contains 14 employee records with 13 columns. It includes demographic, professional,</w:t>
        <w:br/>
        <w:t>and behavioral attributes that help in understanding employee behavior. There are 52 missing</w:t>
        <w:br/>
        <w:t>values that require preprocessing.</w:t>
        <w:br/>
        <w:t>Column Name</w:t>
        <w:br/>
        <w:t>Description</w:t>
        <w:br/>
        <w:t>EmployeeID</w:t>
        <w:br/>
        <w:t>Unique ID assigned to each employee</w:t>
        <w:br/>
        <w:t>Age</w:t>
        <w:br/>
        <w:t>Age of the employee in years</w:t>
        <w:br/>
        <w:t>Gender</w:t>
        <w:br/>
        <w:t>Employee gender (Male/Female)</w:t>
        <w:br/>
        <w:t>Department</w:t>
        <w:br/>
        <w:t>Department where the employee works</w:t>
        <w:br/>
        <w:t>JobRole</w:t>
        <w:br/>
        <w:t>Specific role or designation of the employee</w:t>
        <w:br/>
        <w:t>Education</w:t>
        <w:br/>
        <w:t>Education background of the employee</w:t>
        <w:br/>
        <w:t>JobSatisfaction</w:t>
        <w:br/>
        <w:t>Satisfaction level of employee (1–4 scale)</w:t>
        <w:br/>
        <w:t>MaritalStatus</w:t>
        <w:br/>
        <w:t>Marital status (Single/Married/Divorced)</w:t>
        <w:br/>
        <w:t>YearsAtCompany</w:t>
        <w:br/>
        <w:t>Total number of years the employee has worked at the company</w:t>
        <w:br/>
        <w:t>MonthlyIncome</w:t>
        <w:br/>
        <w:t>Employee’s monthly income</w:t>
        <w:br/>
        <w:t>OverTime</w:t>
        <w:br/>
        <w:t>Whether the employee works overtime (Yes/No)</w:t>
        <w:br/>
        <w:t>PerformanceRating</w:t>
        <w:br/>
        <w:t>Employee performance rating (1–5 scale)</w:t>
        <w:br/>
        <w:t>Attrition</w:t>
        <w:br/>
        <w:t>Indicates if the employee left the company (Yes/No)</w:t>
        <w:br/>
        <w:t>Methodology</w:t>
        <w:br/>
        <w:t>The project followed a structured approach as described below:</w:t>
        <w:br/>
        <w:t>1. Data Collection: The dataset was provided in CSV format containing 14 employee records.</w:t>
        <w:br/>
        <w:t>2. Data Cleaning: Missing values were checked and handled appropriately. Text and categorical</w:t>
        <w:br/>
        <w:t>values were standardized for analysis.</w:t>
        <w:br/>
        <w:t>3. Exploratory Data Analysis (EDA): Statistical summaries, distributions, and correlations were</w:t>
        <w:br/>
        <w:t>examined to find trends and patterns in attrition.</w:t>
        <w:br/>
        <w:t>4. Visualization: Graphs such as bar charts and pie charts were used to visualize job satisfaction,</w:t>
        <w:br/>
        <w:br/>
        <w:t>income levels, and overtime impact on attrition.</w:t>
        <w:br/>
        <w:t>5. Model Building: Machine learning models such as Logistic Regression and Decision Trees were</w:t>
        <w:br/>
        <w:t>tested to predict whether an employee is likely to leave.</w:t>
        <w:br/>
        <w:t>6. Evaluation: Model performance was measured using accuracy and precision metrics.</w:t>
        <w:br/>
        <w:t>Analysis and Key Insights</w:t>
        <w:br/>
        <w:t>After analyzing the data, several trends were identified:</w:t>
        <w:br/>
        <w:t> Employees with high overtime hours are more likely to leave.</w:t>
        <w:br/>
        <w:t> Job satisfaction and income levels have a strong inverse relationship with attrition.</w:t>
        <w:br/>
        <w:t> Younger employees (below 30) tend to have higher attrition rates.</w:t>
        <w:br/>
        <w:t> The Sales department has the highest attrition among all departments.</w:t>
        <w:br/>
        <w:t> Married employees show higher stability compared to single employees.</w:t>
        <w:br/>
        <w:t> Employees with fewer years at the company (less than 3 years) have greater attrition risk.</w:t>
        <w:br/>
        <w:t>Recommendations</w:t>
        <w:br/>
        <w:t>Based on the findings, the following steps are suggested to reduce attrition:</w:t>
        <w:br/>
        <w:t>1. Implement better work-life balance policies to reduce overtime fatigue.</w:t>
        <w:br/>
        <w:t>2. Offer salary increments or bonuses to improve job satisfaction.</w:t>
        <w:br/>
        <w:t>3. Encourage career development and training opportunities.</w:t>
        <w:br/>
        <w:t>4. Conduct regular employee engagement surveys.</w:t>
        <w:br/>
        <w:t>5. Provide recognition programs to appreciate top performers.</w:t>
        <w:br/>
        <w:t>6. Focus on early retention programs for new joiners.</w:t>
        <w:br/>
        <w:t>Conclusion</w:t>
        <w:br/>
        <w:t>The employee attrition analysis provided valuable insights into key factors influencing employee</w:t>
        <w:br/>
        <w:t>turnover. By addressing issues related to job satisfaction, income disparity, and overtime</w:t>
        <w:br/>
        <w:t>management, organizations can improve retention rates and create a more positive work culture.</w:t>
        <w:br/>
        <w:t>The project demonstrates how data analytics can be leveraged to support human resource</w:t>
        <w:br/>
        <w:t>decision-making.</w:t>
        <w:br/>
        <w:t>Prepared by: Kanchi Bais</w:t>
        <w:br/>
        <w:t>Department: MCA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